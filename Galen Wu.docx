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EF578B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Galen </w:t>
      </w:r>
      <w:r>
        <w:rPr>
          <w:rFonts w:hint="eastAsia"/>
        </w:rPr>
        <w:t>Wu</w:t>
      </w:r>
    </w:p>
    <w:p w14:paraId="0043A1CB"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IDP Backend Developer</w:t>
      </w:r>
    </w:p>
    <w:p w14:paraId="601EF122">
      <w:pPr>
        <w:rPr>
          <w:rFonts w:hint="eastAsia"/>
          <w:lang w:val="en-US" w:eastAsia="zh-CN"/>
        </w:rPr>
      </w:pPr>
      <w:r>
        <w:rPr>
          <w:rFonts w:hint="eastAsia"/>
        </w:rPr>
        <w:t>18584883573</w: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  <w:color w:val="auto"/>
          <w:u w:val="none"/>
          <w:lang w:val="en-US" w:eastAsia="zh-CN"/>
        </w:rPr>
        <w:t>wuguanlin312@gmail.com</w:t>
      </w:r>
    </w:p>
    <w:p w14:paraId="4477C505">
      <w:pPr>
        <w:rPr>
          <w:rFonts w:hint="eastAsia"/>
        </w:rPr>
      </w:pPr>
      <w:r>
        <w:rPr>
          <w:rFonts w:hint="eastAsia"/>
        </w:rPr>
        <w:t>Chengdu, China</w:t>
      </w:r>
    </w:p>
    <w:p w14:paraId="4AC71C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of birth 1994.10</w:t>
      </w:r>
    </w:p>
    <w:p w14:paraId="0D5ED032">
      <w:pPr>
        <w:rPr>
          <w:rFonts w:hint="default"/>
          <w:lang w:val="en-US" w:eastAsia="zh-CN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5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582402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Profile</w:t>
      </w:r>
    </w:p>
    <w:p w14:paraId="1A2DCDB5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sz w:val="13"/>
          <w:szCs w:val="16"/>
          <w:lang w:val="en-US" w:eastAsia="zh-CN"/>
        </w:rPr>
        <w:t>●</w:t>
      </w:r>
      <w:r>
        <w:rPr>
          <w:rFonts w:hint="default" w:ascii="Cambria" w:hAnsi="Cambria" w:cs="Cambria"/>
          <w:lang w:val="en-US" w:eastAsia="zh-CN"/>
        </w:rPr>
        <w:t xml:space="preserve"> Highly skilled AI Algorithm Engineer with extensive experience in </w:t>
      </w:r>
      <w:r>
        <w:rPr>
          <w:rFonts w:hint="default" w:ascii="Cambria" w:hAnsi="Cambria" w:cs="Cambria"/>
          <w:b/>
          <w:bCs/>
          <w:lang w:val="en-US" w:eastAsia="zh-CN"/>
        </w:rPr>
        <w:t>Python development</w:t>
      </w:r>
      <w:r>
        <w:rPr>
          <w:rFonts w:hint="default" w:ascii="Cambria" w:hAnsi="Cambria" w:cs="Cambria"/>
          <w:lang w:val="en-US" w:eastAsia="zh-CN"/>
        </w:rPr>
        <w:t xml:space="preserve">, </w:t>
      </w:r>
      <w:r>
        <w:rPr>
          <w:rFonts w:hint="default" w:ascii="Cambria" w:hAnsi="Cambria" w:cs="Cambria"/>
          <w:b/>
          <w:bCs/>
          <w:lang w:val="en-US" w:eastAsia="zh-CN"/>
        </w:rPr>
        <w:t>RESTful APIs</w:t>
      </w:r>
      <w:r>
        <w:rPr>
          <w:rFonts w:hint="default" w:ascii="Cambria" w:hAnsi="Cambria" w:cs="Cambria"/>
          <w:lang w:val="en-US" w:eastAsia="zh-CN"/>
        </w:rPr>
        <w:t xml:space="preserve"> (</w:t>
      </w:r>
      <w:r>
        <w:rPr>
          <w:rFonts w:hint="default" w:ascii="Cambria" w:hAnsi="Cambria" w:cs="Cambria"/>
          <w:b/>
          <w:bCs/>
          <w:lang w:val="en-US" w:eastAsia="zh-CN"/>
        </w:rPr>
        <w:t>FastAPI</w:t>
      </w:r>
      <w:r>
        <w:rPr>
          <w:rFonts w:hint="default" w:ascii="Cambria" w:hAnsi="Cambria" w:cs="Cambria"/>
          <w:lang w:val="en-US" w:eastAsia="zh-CN"/>
        </w:rPr>
        <w:t>), and robust database handling.</w:t>
      </w:r>
    </w:p>
    <w:p w14:paraId="5BC012FB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sz w:val="13"/>
          <w:szCs w:val="16"/>
          <w:lang w:val="en-US" w:eastAsia="zh-CN"/>
        </w:rPr>
        <w:t>●</w:t>
      </w:r>
      <w:r>
        <w:rPr>
          <w:rFonts w:hint="default" w:ascii="Cambria" w:hAnsi="Cambria" w:cs="Cambria"/>
          <w:lang w:val="en-US" w:eastAsia="zh-CN"/>
        </w:rPr>
        <w:t xml:space="preserve"> Proficient in </w:t>
      </w:r>
      <w:r>
        <w:rPr>
          <w:rFonts w:hint="default" w:ascii="Cambria" w:hAnsi="Cambria" w:cs="Cambria"/>
          <w:b/>
          <w:bCs/>
          <w:lang w:val="en-US" w:eastAsia="zh-CN"/>
        </w:rPr>
        <w:t>Computer Vision</w:t>
      </w:r>
      <w:r>
        <w:rPr>
          <w:rFonts w:hint="default" w:ascii="Cambria" w:hAnsi="Cambria" w:cs="Cambria"/>
          <w:lang w:val="en-US" w:eastAsia="zh-CN"/>
        </w:rPr>
        <w:t xml:space="preserve">, </w:t>
      </w:r>
      <w:r>
        <w:rPr>
          <w:rFonts w:hint="default" w:ascii="Cambria" w:hAnsi="Cambria" w:cs="Cambria"/>
          <w:b/>
          <w:bCs/>
          <w:lang w:val="en-US" w:eastAsia="zh-CN"/>
        </w:rPr>
        <w:t>Image Processing</w:t>
      </w:r>
      <w:r>
        <w:rPr>
          <w:rFonts w:hint="default" w:ascii="Cambria" w:hAnsi="Cambria" w:cs="Cambria"/>
          <w:lang w:val="en-US" w:eastAsia="zh-CN"/>
        </w:rPr>
        <w:t xml:space="preserve">, and </w:t>
      </w:r>
      <w:r>
        <w:rPr>
          <w:rFonts w:hint="default" w:ascii="Cambria" w:hAnsi="Cambria" w:cs="Cambria"/>
          <w:b/>
          <w:bCs/>
          <w:lang w:val="en-US" w:eastAsia="zh-CN"/>
        </w:rPr>
        <w:t>OCR technologies</w:t>
      </w:r>
      <w:r>
        <w:rPr>
          <w:rFonts w:hint="default" w:ascii="Cambria" w:hAnsi="Cambria" w:cs="Cambria"/>
          <w:lang w:val="en-US" w:eastAsia="zh-CN"/>
        </w:rPr>
        <w:t xml:space="preserve"> for </w:t>
      </w:r>
      <w:r>
        <w:rPr>
          <w:rFonts w:hint="default" w:ascii="Cambria" w:hAnsi="Cambria" w:cs="Cambria"/>
          <w:b/>
          <w:bCs/>
          <w:lang w:val="en-US" w:eastAsia="zh-CN"/>
        </w:rPr>
        <w:t>document processing</w:t>
      </w:r>
      <w:r>
        <w:rPr>
          <w:rFonts w:hint="default" w:ascii="Cambria" w:hAnsi="Cambria" w:cs="Cambria"/>
          <w:lang w:val="en-US" w:eastAsia="zh-CN"/>
        </w:rPr>
        <w:t>.</w:t>
      </w:r>
    </w:p>
    <w:p w14:paraId="50E8C226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sz w:val="13"/>
          <w:szCs w:val="16"/>
          <w:lang w:val="en-US" w:eastAsia="zh-CN"/>
        </w:rPr>
        <w:t>●</w:t>
      </w:r>
      <w:r>
        <w:rPr>
          <w:rFonts w:hint="default" w:ascii="Cambria" w:hAnsi="Cambria" w:cs="Cambria"/>
          <w:lang w:val="en-US" w:eastAsia="zh-CN"/>
        </w:rPr>
        <w:t>Proven</w:t>
      </w:r>
      <w:r>
        <w:rPr>
          <w:rFonts w:hint="eastAsia" w:ascii="Cambria" w:hAnsi="Cambria" w:cs="Cambria"/>
          <w:lang w:val="en-US" w:eastAsia="zh-CN"/>
        </w:rPr>
        <w:t xml:space="preserve"> </w:t>
      </w:r>
      <w:r>
        <w:rPr>
          <w:rFonts w:hint="default" w:ascii="Cambria" w:hAnsi="Cambria" w:cs="Cambria"/>
          <w:lang w:val="en-US" w:eastAsia="zh-CN"/>
        </w:rPr>
        <w:t>ability</w:t>
      </w:r>
      <w:r>
        <w:rPr>
          <w:rFonts w:hint="eastAsia" w:ascii="Cambria" w:hAnsi="Cambria" w:cs="Cambria"/>
          <w:lang w:val="en-US" w:eastAsia="zh-CN"/>
        </w:rPr>
        <w:t xml:space="preserve"> </w:t>
      </w:r>
      <w:r>
        <w:rPr>
          <w:rFonts w:hint="default" w:ascii="Cambria" w:hAnsi="Cambria" w:cs="Cambria"/>
          <w:lang w:val="en-US" w:eastAsia="zh-CN"/>
        </w:rPr>
        <w:t xml:space="preserve">in </w:t>
      </w:r>
      <w:r>
        <w:rPr>
          <w:rFonts w:hint="default" w:ascii="Cambria" w:hAnsi="Cambria" w:cs="Cambria"/>
          <w:b/>
          <w:bCs/>
          <w:lang w:val="en-US" w:eastAsia="zh-CN"/>
        </w:rPr>
        <w:t xml:space="preserve">Multimodal </w:t>
      </w:r>
      <w:r>
        <w:rPr>
          <w:rFonts w:hint="default" w:ascii="Cambria" w:hAnsi="Cambria" w:cs="Cambria"/>
          <w:lang w:val="en-US" w:eastAsia="zh-CN"/>
        </w:rPr>
        <w:t xml:space="preserve">Generative AI (GPT, Qwen-vl-Max) and fine-tuning pre-trained models using </w:t>
      </w:r>
      <w:r>
        <w:rPr>
          <w:rFonts w:hint="default" w:ascii="Cambria" w:hAnsi="Cambria" w:cs="Cambria"/>
          <w:b/>
          <w:bCs/>
          <w:lang w:val="en-US" w:eastAsia="zh-CN"/>
        </w:rPr>
        <w:t>Hugging Face, OpenAI, PyTorch/TensorFlow</w:t>
      </w:r>
      <w:r>
        <w:rPr>
          <w:rFonts w:hint="default" w:ascii="Cambria" w:hAnsi="Cambria" w:cs="Cambria"/>
          <w:lang w:val="en-US" w:eastAsia="zh-CN"/>
        </w:rPr>
        <w:t>.</w:t>
      </w:r>
    </w:p>
    <w:p w14:paraId="75F05039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sz w:val="13"/>
          <w:szCs w:val="16"/>
          <w:lang w:val="en-US" w:eastAsia="zh-CN"/>
        </w:rPr>
        <w:t>●</w:t>
      </w:r>
      <w:r>
        <w:rPr>
          <w:rFonts w:hint="default" w:ascii="Cambria" w:hAnsi="Cambria" w:cs="Cambria"/>
          <w:lang w:val="en-US" w:eastAsia="zh-CN"/>
        </w:rPr>
        <w:t xml:space="preserve"> Experienced in deploying Python applications via </w:t>
      </w:r>
      <w:r>
        <w:rPr>
          <w:rFonts w:hint="default" w:ascii="Cambria" w:hAnsi="Cambria" w:cs="Cambria"/>
          <w:b/>
          <w:bCs/>
          <w:lang w:val="en-US" w:eastAsia="zh-CN"/>
        </w:rPr>
        <w:t>Docker</w:t>
      </w:r>
    </w:p>
    <w:p w14:paraId="2054619B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sz w:val="13"/>
          <w:szCs w:val="16"/>
          <w:lang w:val="en-US" w:eastAsia="zh-CN"/>
        </w:rPr>
        <w:t>●</w:t>
      </w:r>
      <w:r>
        <w:rPr>
          <w:rFonts w:hint="default" w:ascii="Cambria" w:hAnsi="Cambria" w:cs="Cambria"/>
          <w:lang w:val="en-US" w:eastAsia="zh-CN"/>
        </w:rPr>
        <w:t xml:space="preserve"> Strong advocate for </w:t>
      </w:r>
      <w:r>
        <w:rPr>
          <w:rFonts w:hint="default" w:ascii="Cambria" w:hAnsi="Cambria" w:cs="Cambria"/>
          <w:b/>
          <w:bCs/>
          <w:lang w:val="en-US" w:eastAsia="zh-CN"/>
        </w:rPr>
        <w:t xml:space="preserve">Git </w:t>
      </w:r>
      <w:r>
        <w:rPr>
          <w:rFonts w:hint="default" w:ascii="Cambria" w:hAnsi="Cambria" w:cs="Cambria"/>
          <w:lang w:val="en-US" w:eastAsia="zh-CN"/>
        </w:rPr>
        <w:t xml:space="preserve">Version Control, </w:t>
      </w:r>
      <w:r>
        <w:rPr>
          <w:rFonts w:hint="default" w:ascii="Cambria" w:hAnsi="Cambria" w:cs="Cambria"/>
          <w:b w:val="0"/>
          <w:bCs w:val="0"/>
          <w:lang w:val="en-US" w:eastAsia="zh-CN"/>
        </w:rPr>
        <w:t>code reviews</w:t>
      </w:r>
      <w:r>
        <w:rPr>
          <w:rFonts w:hint="default" w:ascii="Cambria" w:hAnsi="Cambria" w:cs="Cambria"/>
          <w:lang w:val="en-US" w:eastAsia="zh-CN"/>
        </w:rPr>
        <w:t>, and advanced Git operations.</w:t>
      </w:r>
    </w:p>
    <w:p w14:paraId="57923147">
      <w:pPr>
        <w:rPr>
          <w:rFonts w:hint="default" w:ascii="Cambria" w:hAnsi="Cambria" w:cs="Cambria"/>
          <w:b/>
          <w:bCs/>
          <w:lang w:val="en-US" w:eastAsia="zh-CN"/>
        </w:rPr>
      </w:pPr>
      <w:r>
        <w:rPr>
          <w:rFonts w:hint="default" w:ascii="Cambria" w:hAnsi="Cambria" w:cs="Cambria"/>
          <w:sz w:val="13"/>
          <w:szCs w:val="16"/>
          <w:lang w:val="en-US" w:eastAsia="zh-CN"/>
        </w:rPr>
        <w:t>●</w:t>
      </w:r>
      <w:r>
        <w:rPr>
          <w:rFonts w:hint="default" w:ascii="Cambria" w:hAnsi="Cambria" w:cs="Cambria"/>
          <w:lang w:val="en-US" w:eastAsia="zh-CN"/>
        </w:rPr>
        <w:t xml:space="preserve"> A collaborative team player with excellent communication skills, adept at prioritizing tasks, debugging, and continuously learning new </w:t>
      </w:r>
      <w:r>
        <w:rPr>
          <w:rFonts w:hint="default" w:ascii="Cambria" w:hAnsi="Cambria" w:cs="Cambria"/>
          <w:b/>
          <w:bCs/>
          <w:lang w:val="en-US" w:eastAsia="zh-CN"/>
        </w:rPr>
        <w:t>AI/document processing tools and frameworks.</w:t>
      </w:r>
    </w:p>
    <w:p w14:paraId="16187B62">
      <w:pPr>
        <w:rPr>
          <w:rFonts w:hint="eastAsia"/>
          <w:lang w:val="en-US" w:eastAsia="zh-CN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6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9B466B">
      <w:pPr>
        <w:pStyle w:val="3"/>
        <w:bidi w:val="0"/>
        <w:rPr>
          <w:rFonts w:hint="eastAsia"/>
        </w:rPr>
      </w:pPr>
      <w:r>
        <w:rPr>
          <w:rFonts w:hint="eastAsia"/>
        </w:rPr>
        <w:t>Education</w:t>
      </w:r>
    </w:p>
    <w:p w14:paraId="08404F10">
      <w:pPr>
        <w:bidi w:val="0"/>
      </w:pPr>
      <w:r>
        <w:rPr>
          <w:b/>
          <w:bCs/>
        </w:rPr>
        <w:t>Sichuan University of Science and Engineering</w:t>
      </w:r>
      <w:r>
        <w:t xml:space="preserve"> | 2013/9 – 2017/6</w:t>
      </w:r>
    </w:p>
    <w:p w14:paraId="6FA18FFD">
      <w:pPr>
        <w:bidi w:val="0"/>
        <w:rPr>
          <w:rFonts w:hint="eastAsia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7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668E23">
      <w:pPr>
        <w:pStyle w:val="3"/>
        <w:bidi w:val="0"/>
        <w:rPr>
          <w:rFonts w:hint="eastAsia"/>
        </w:rPr>
      </w:pPr>
      <w:r>
        <w:t>Employment History</w:t>
      </w:r>
    </w:p>
    <w:p w14:paraId="40FE1AA2">
      <w:pPr>
        <w:bidi w:val="0"/>
      </w:pPr>
      <w:r>
        <w:rPr>
          <w:b/>
          <w:bCs/>
        </w:rPr>
        <w:t>Algorithm Engineer, Chengdu Huineng Boyou Technology Co., Ltd.</w:t>
      </w:r>
      <w:r>
        <w:t> </w:t>
      </w:r>
    </w:p>
    <w:p w14:paraId="2841D419">
      <w:pPr>
        <w:bidi w:val="0"/>
        <w:rPr>
          <w:rFonts w:hint="default"/>
          <w:lang w:val="en-US" w:eastAsia="zh-CN"/>
        </w:rPr>
      </w:pPr>
      <w:r>
        <w:t xml:space="preserve">March 2024 – </w:t>
      </w:r>
      <w:r>
        <w:rPr>
          <w:rFonts w:hint="eastAsia"/>
          <w:lang w:val="en-US" w:eastAsia="zh-CN"/>
        </w:rPr>
        <w:t>May 2025</w:t>
      </w:r>
    </w:p>
    <w:p w14:paraId="4C71B5C0">
      <w:pPr>
        <w:bidi w:val="0"/>
        <w:rPr>
          <w:rFonts w:hint="eastAsia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●</w:t>
      </w:r>
      <w:r>
        <w:rPr>
          <w:rFonts w:hint="eastAsia"/>
          <w:lang w:val="en-US" w:eastAsia="zh-CN"/>
        </w:rPr>
        <w:t xml:space="preserve"> Focused on AI product R&amp;D, AGI architecture, and algorithm development.</w:t>
      </w:r>
    </w:p>
    <w:p w14:paraId="145A2EDD">
      <w:pPr>
        <w:bidi w:val="0"/>
        <w:rPr>
          <w:rFonts w:hint="eastAsia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●</w:t>
      </w:r>
      <w:r>
        <w:rPr>
          <w:rFonts w:hint="eastAsia"/>
          <w:lang w:val="en-US" w:eastAsia="zh-CN"/>
        </w:rPr>
        <w:t xml:space="preserve"> Lead 5-10 member teams</w:t>
      </w:r>
    </w:p>
    <w:p w14:paraId="0C614000"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8"/>
          <w:lang w:val="en-US" w:eastAsia="zh-CN" w:bidi="ar-SA"/>
        </w:rPr>
        <w:t>Achievements:</w:t>
      </w:r>
    </w:p>
    <w:p w14:paraId="60D1C464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Fourteen enterprises have been approved for the project</w:t>
      </w:r>
    </w:p>
    <w:p w14:paraId="25335395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Enhance the core competitiveness of the product</w:t>
      </w:r>
    </w:p>
    <w:p w14:paraId="0797D48C">
      <w:pPr>
        <w:bidi w:val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Senior Python Development Engineer, ThunderSoft (Chengdu) Co., Ltd. </w:t>
      </w:r>
    </w:p>
    <w:p w14:paraId="5C761474">
      <w:pPr>
        <w:bidi w:val="0"/>
      </w:pPr>
      <w:r>
        <w:t>July 2023 – January 2024</w:t>
      </w:r>
    </w:p>
    <w:p w14:paraId="2518FC34">
      <w:pPr>
        <w:bidi w:val="0"/>
      </w:pPr>
      <w:r>
        <w:rPr>
          <w:rFonts w:hint="eastAsia"/>
          <w:sz w:val="13"/>
          <w:szCs w:val="16"/>
          <w:lang w:val="en-US" w:eastAsia="zh-CN"/>
        </w:rPr>
        <w:t>●</w:t>
      </w:r>
      <w:r>
        <w:rPr>
          <w:rFonts w:hint="eastAsia"/>
          <w:lang w:val="en-US" w:eastAsia="zh-CN"/>
        </w:rPr>
        <w:t xml:space="preserve"> Led core R&amp;D for strategic products, participating in requirements analysis and POC </w:t>
      </w:r>
      <w:r>
        <w:t>phases.</w:t>
      </w:r>
    </w:p>
    <w:p w14:paraId="2FA83874">
      <w:pPr>
        <w:bidi w:val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Development Technical Expert, DataGrand (Chengdu) Co., Ltd. </w:t>
      </w:r>
    </w:p>
    <w:p w14:paraId="12010A7F">
      <w:pPr>
        <w:bidi w:val="0"/>
      </w:pPr>
      <w:r>
        <w:t xml:space="preserve">June 2020 – July 2023 </w:t>
      </w:r>
    </w:p>
    <w:p w14:paraId="7D952FC3">
      <w:pPr>
        <w:bidi w:val="0"/>
        <w:rPr>
          <w:rFonts w:hint="eastAsia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●</w:t>
      </w:r>
      <w:r>
        <w:rPr>
          <w:rFonts w:hint="eastAsia"/>
          <w:lang w:val="en-US" w:eastAsia="zh-CN"/>
        </w:rPr>
        <w:t xml:space="preserve"> Managed software development projects</w:t>
      </w:r>
    </w:p>
    <w:p w14:paraId="0D659E32"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8"/>
          <w:lang w:val="en-US" w:eastAsia="zh-CN" w:bidi="ar-SA"/>
        </w:rPr>
        <w:t>Achievements:</w:t>
      </w:r>
    </w:p>
    <w:p w14:paraId="31FF1045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Recognition as the sole search expert in the Southwest region</w:t>
      </w:r>
    </w:p>
    <w:p w14:paraId="2E100C7F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A-grade promotions.</w:t>
      </w:r>
    </w:p>
    <w:p w14:paraId="154454AB">
      <w:pPr>
        <w:numPr>
          <w:ilvl w:val="0"/>
          <w:numId w:val="0"/>
        </w:numPr>
        <w:bidi w:val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Python R&amp;D Engineer, Chengdu Youxinli Intelligent Technology Co., Ltd. </w:t>
      </w:r>
    </w:p>
    <w:p w14:paraId="4CC1C815">
      <w:pPr>
        <w:numPr>
          <w:ilvl w:val="0"/>
          <w:numId w:val="0"/>
        </w:numPr>
        <w:bidi w:val="0"/>
      </w:pPr>
      <w:r>
        <w:t xml:space="preserve">January 2019 – May 2020 </w:t>
      </w:r>
    </w:p>
    <w:p w14:paraId="754B87FA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●</w:t>
      </w:r>
      <w:r>
        <w:rPr>
          <w:rFonts w:hint="eastAsia"/>
          <w:lang w:val="en-US" w:eastAsia="zh-CN"/>
        </w:rPr>
        <w:t xml:space="preserve"> Responsible for MES project construction and management.</w:t>
      </w:r>
    </w:p>
    <w:p w14:paraId="13735D14">
      <w:pPr>
        <w:numPr>
          <w:ilvl w:val="0"/>
          <w:numId w:val="0"/>
        </w:numPr>
        <w:bidi w:val="0"/>
      </w:pPr>
      <w:r>
        <w:rPr>
          <w:b/>
          <w:bCs/>
          <w:lang w:val="en-US" w:eastAsia="zh-CN"/>
        </w:rPr>
        <w:t>Python Development Engineer, Chengdu Tianfu Human Resources Development Service Co., Ltd.</w:t>
      </w:r>
      <w:r>
        <w:rPr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t xml:space="preserve">December 2017 – December 2018 </w:t>
      </w:r>
    </w:p>
    <w:p w14:paraId="770EB68E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●</w:t>
      </w:r>
      <w:r>
        <w:rPr>
          <w:rFonts w:hint="eastAsia"/>
          <w:lang w:val="en-US" w:eastAsia="zh-CN"/>
        </w:rPr>
        <w:t xml:space="preserve"> Developed and maintained software modules, including coding and testing.</w:t>
      </w:r>
    </w:p>
    <w:p w14:paraId="2A0691D8">
      <w:pPr>
        <w:numPr>
          <w:ilvl w:val="0"/>
          <w:numId w:val="0"/>
        </w:numPr>
        <w:bidi w:val="0"/>
        <w:rPr>
          <w:rFonts w:hint="eastAsia"/>
        </w:rPr>
      </w:pPr>
      <w:bookmarkStart w:id="0" w:name="_GoBack"/>
      <w:r>
        <w:rPr>
          <w:rFonts w:ascii="微软雅黑" w:hAnsi="微软雅黑" w:eastAsia="微软雅黑"/>
          <w:color w:val="0060A8"/>
          <w:szCs w:val="21"/>
        </w:rPr>
        <w:pict>
          <v:rect id="_x0000_i1028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0"/>
    </w:p>
    <w:p w14:paraId="6CD784B6">
      <w:pPr>
        <w:pStyle w:val="3"/>
        <w:bidi w:val="0"/>
        <w:rPr>
          <w:rFonts w:hint="eastAsia"/>
        </w:rPr>
      </w:pPr>
      <w:r>
        <w:rPr>
          <w:rFonts w:hint="eastAsia"/>
        </w:rPr>
        <w:t>Projects</w:t>
      </w:r>
      <w:r>
        <w:rPr>
          <w:rFonts w:hint="eastAsia"/>
          <w:lang w:val="en-US" w:eastAsia="zh-CN"/>
        </w:rPr>
        <w:t xml:space="preserve"> Description</w:t>
      </w:r>
    </w:p>
    <w:p w14:paraId="71BDB08F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Project: LLM-based Q&amp;A System</w:t>
      </w:r>
      <w:r>
        <w:br w:type="textWrapping"/>
      </w:r>
      <w:r>
        <w:rPr>
          <w:rStyle w:val="8"/>
        </w:rPr>
        <w:t>Duration:</w:t>
      </w:r>
      <w:r>
        <w:t xml:space="preserve"> July 2023 – Present</w:t>
      </w:r>
    </w:p>
    <w:p w14:paraId="2E1FFBB3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Overview:</w:t>
      </w:r>
    </w:p>
    <w:p w14:paraId="16367517">
      <w:pPr>
        <w:bidi w:val="0"/>
      </w:pPr>
      <w:r>
        <w:t>A large language model-powered question answering system that integrates retrieval-augmented generation (RAG), document parsing, multimodal input handling, and intelligent intent rewriting to deliver accurate and responsive answers in both general and FAQ scenarios.</w:t>
      </w:r>
    </w:p>
    <w:p w14:paraId="41C425A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My Responsibilities:</w:t>
      </w:r>
    </w:p>
    <w:p w14:paraId="4DE489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Led development and core algorithm design, focusing on domain-specific LLM enhancements.</w:t>
      </w:r>
    </w:p>
    <w:p w14:paraId="739C62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Built and optimized intent rewriting models using Transformer-based architectures.</w:t>
      </w:r>
    </w:p>
    <w:p w14:paraId="4E79594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Solved document parsing and image-based Q&amp;A challenges via multimodal techniques.</w:t>
      </w:r>
    </w:p>
    <w:p w14:paraId="363F70E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Designed core components including chunking, retrieval, re-ranking, prompt templating, and streaming media nodes.</w:t>
      </w:r>
    </w:p>
    <w:p w14:paraId="6CAFE37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Applied Langchain principles to implement chain-of-thought reasoning and multi-path recall.</w:t>
      </w:r>
    </w:p>
    <w:p w14:paraId="342C9480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eastAsia"/>
          <w:lang w:val="en-US" w:eastAsia="zh-CN"/>
        </w:rPr>
        <w:t>Achievements</w:t>
      </w:r>
      <w:r>
        <w:rPr>
          <w:rStyle w:val="8"/>
        </w:rPr>
        <w:t>:</w:t>
      </w:r>
    </w:p>
    <w:p w14:paraId="5D630C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Achieved 85%+ accuracy on general QA and 97% on FAQs, with 92% recall coverage.</w:t>
      </w:r>
    </w:p>
    <w:p w14:paraId="4495D59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Improved precision recall via two-stage intent rewriting and disambiguation techniques.</w:t>
      </w:r>
    </w:p>
    <w:p w14:paraId="3D6B22F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Successfully deployed a full-stack LLM Q&amp;A system across multiple business use cases.</w:t>
      </w:r>
    </w:p>
    <w:p w14:paraId="66AD4D0C">
      <w:pPr>
        <w:bidi w:val="0"/>
        <w:rPr>
          <w:rFonts w:hint="eastAsia"/>
        </w:rPr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A033C1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Project: Knowledge Graph Q&amp;A Platform</w:t>
      </w:r>
      <w:r>
        <w:br w:type="textWrapping"/>
      </w:r>
      <w:r>
        <w:rPr>
          <w:rStyle w:val="8"/>
        </w:rPr>
        <w:t>Duration:</w:t>
      </w:r>
      <w:r>
        <w:t xml:space="preserve"> July 2022 – July 2023</w:t>
      </w:r>
    </w:p>
    <w:p w14:paraId="5A2967CB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Overview:</w:t>
      </w:r>
    </w:p>
    <w:p w14:paraId="1EFBBB13">
      <w:pPr>
        <w:bidi w:val="0"/>
      </w:pPr>
      <w:r>
        <w:t>A Q&amp;A system powered by a knowledge graph, enabling users to query structured domain knowledge with high accuracy and context-awareness. The system integrated document parsing, semantic search, and recommendation algorithms to enhance user interaction and answer relevance.</w:t>
      </w:r>
    </w:p>
    <w:p w14:paraId="634C1C54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My Responsibilities:</w:t>
      </w:r>
    </w:p>
    <w:p w14:paraId="18655A2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Led internal requirement analysis and guided clients in defining their core needs.</w:t>
      </w:r>
    </w:p>
    <w:p w14:paraId="4389AEB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Served as chief engineer, designing the development framework and overseeing API integration.</w:t>
      </w:r>
    </w:p>
    <w:p w14:paraId="4433292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Applied advanced techniques including search ranking, knowledge graph algorithms, watermarking, and document parsing (Word/Excel/PDF).</w:t>
      </w:r>
    </w:p>
    <w:p w14:paraId="071277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Estimated workloads, managed schedules, ensured quality delivery, and maintained post-launch stability.</w:t>
      </w:r>
    </w:p>
    <w:p w14:paraId="24709EF4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eastAsia"/>
          <w:lang w:val="en-US" w:eastAsia="zh-CN"/>
        </w:rPr>
        <w:t>Achievements</w:t>
      </w:r>
      <w:r>
        <w:rPr>
          <w:rStyle w:val="8"/>
        </w:rPr>
        <w:t>:</w:t>
      </w:r>
    </w:p>
    <w:p w14:paraId="608EF94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Delivered a stable, scalable knowledge graph Q&amp;A system through multiple product iterations.</w:t>
      </w:r>
    </w:p>
    <w:p w14:paraId="794447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Successfully met all project milestones with high delivery quality and long-term system reliability.</w:t>
      </w:r>
    </w:p>
    <w:p w14:paraId="4F3A1F64">
      <w:pPr>
        <w:bidi w:val="0"/>
        <w:rPr>
          <w:rFonts w:hint="eastAsia"/>
        </w:rPr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3EE4FD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Project: Intelligent Stability Maintenance System</w:t>
      </w:r>
      <w:r>
        <w:br w:type="textWrapping"/>
      </w:r>
      <w:r>
        <w:rPr>
          <w:rStyle w:val="8"/>
        </w:rPr>
        <w:t>Duration:</w:t>
      </w:r>
      <w:r>
        <w:t xml:space="preserve"> July 2022 – July 2023</w:t>
      </w:r>
    </w:p>
    <w:p w14:paraId="5E79C5DB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Overview:</w:t>
      </w:r>
    </w:p>
    <w:p w14:paraId="0B2452E4">
      <w:pPr>
        <w:bidi w:val="0"/>
      </w:pPr>
      <w:r>
        <w:t>An intelligent early warning and behavior prediction platform designed to support social stability efforts. The system integrated real-time data synchronization, risk modeling, and alert mechanisms to proactively identify and assess potential stability-related events.</w:t>
      </w:r>
    </w:p>
    <w:p w14:paraId="0269D0F6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My Responsibilities:</w:t>
      </w:r>
    </w:p>
    <w:p w14:paraId="21EC441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Designed system architecture and selected databases; implemented MySQL-binlog-based real-time data synchronization.</w:t>
      </w:r>
    </w:p>
    <w:p w14:paraId="1C4A3A9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Developed core modules including risk scoring, judgment models, and behavior prediction using AHP, tanh functions, and priority logic.</w:t>
      </w:r>
    </w:p>
    <w:p w14:paraId="0076957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Built and refactored key workflows (e.g., clue and personnel reporting); prepared test datasets and implemented unit tests.</w:t>
      </w:r>
    </w:p>
    <w:p w14:paraId="579A588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Solved technical challenges (e.g., Elasticsearch7 &amp; Mongoengine integration), refined algorithms, and optimized system architecture.</w:t>
      </w:r>
    </w:p>
    <w:p w14:paraId="7987D3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Led code quality efforts using Pytest, FactoryBoy, Celery, and pre-commit checks.</w:t>
      </w:r>
    </w:p>
    <w:p w14:paraId="7B48CD15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eastAsia"/>
          <w:lang w:val="en-US" w:eastAsia="zh-CN"/>
        </w:rPr>
        <w:t>Achievements</w:t>
      </w:r>
      <w:r>
        <w:rPr>
          <w:rStyle w:val="8"/>
        </w:rPr>
        <w:t>:</w:t>
      </w:r>
    </w:p>
    <w:p w14:paraId="6773602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Delivered a reliable and intelligent risk monitoring system with proactive early warning capabilities.</w:t>
      </w:r>
    </w:p>
    <w:p w14:paraId="212FF61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Significantly improved stability event detection accuracy and system robustness through algorithm optimization and architectural refinements.</w:t>
      </w:r>
    </w:p>
    <w:p w14:paraId="0FC3D52D">
      <w:pPr>
        <w:bidi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82567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Project Group: AI Productions</w:t>
      </w:r>
      <w:r>
        <w:br w:type="textWrapping"/>
      </w:r>
      <w:r>
        <w:rPr>
          <w:rStyle w:val="8"/>
        </w:rPr>
        <w:t>Duration:</w:t>
      </w:r>
      <w:r>
        <w:t xml:space="preserve"> June 2020 – July 2023</w:t>
      </w:r>
    </w:p>
    <w:p w14:paraId="4258DA11">
      <w:pPr>
        <w:pStyle w:val="4"/>
        <w:numPr>
          <w:numId w:val="0"/>
        </w:numPr>
        <w:bidi w:val="0"/>
      </w:pPr>
      <w:r>
        <w:rPr>
          <w:rStyle w:val="8"/>
          <w:rFonts w:hint="eastAsia"/>
          <w:sz w:val="24"/>
          <w:szCs w:val="24"/>
          <w:lang w:val="en-US" w:eastAsia="zh-CN"/>
        </w:rPr>
        <w:t>1.</w:t>
      </w:r>
      <w:r>
        <w:rPr>
          <w:rStyle w:val="8"/>
          <w:sz w:val="24"/>
          <w:szCs w:val="24"/>
        </w:rPr>
        <w:t>Knowledge Graph Big Data Project</w:t>
      </w:r>
      <w:r>
        <w:br w:type="textWrapping"/>
      </w:r>
      <w:r>
        <w:rPr>
          <w:rStyle w:val="8"/>
          <w:sz w:val="24"/>
          <w:szCs w:val="24"/>
        </w:rPr>
        <w:t>Overview:</w:t>
      </w:r>
      <w:r>
        <w:br w:type="textWrapping"/>
      </w:r>
      <w:r>
        <w:t>A high-throughput knowledge graph platform built on Neo4j and Hive to process and ingest billion-scale data with automated relationship mapping.</w:t>
      </w:r>
    </w:p>
    <w:p w14:paraId="4EA6028C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My Responsibilities:</w:t>
      </w:r>
    </w:p>
    <w:p w14:paraId="07605B14">
      <w:pPr>
        <w:numPr>
          <w:ilvl w:val="0"/>
          <w:numId w:val="3"/>
        </w:numPr>
        <w:bidi w:val="0"/>
      </w:pPr>
      <w:r>
        <w:t>Led Neo4j adaptation for large-scale data and handled full-cycle delivery.</w:t>
      </w:r>
    </w:p>
    <w:p w14:paraId="6FBDCE77">
      <w:pPr>
        <w:numPr>
          <w:ilvl w:val="0"/>
          <w:numId w:val="3"/>
        </w:numPr>
        <w:bidi w:val="0"/>
        <w:rPr>
          <w:lang w:val="en-US" w:eastAsia="zh-CN"/>
        </w:rPr>
      </w:pPr>
      <w:r>
        <w:rPr>
          <w:lang w:val="en-US" w:eastAsia="zh-CN"/>
        </w:rPr>
        <w:t>Designed and deployed automated data pipelines using Hive and big data tools.</w:t>
      </w:r>
    </w:p>
    <w:p w14:paraId="15D7F6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Navigated ambiguous requirements through multiple design iterations to ensure high delivery quality.</w:t>
      </w:r>
    </w:p>
    <w:p w14:paraId="0BFAFB04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eastAsia"/>
          <w:lang w:val="en-US" w:eastAsia="zh-CN"/>
        </w:rPr>
        <w:t>Achievements</w:t>
      </w:r>
      <w:r>
        <w:rPr>
          <w:rStyle w:val="8"/>
        </w:rPr>
        <w:t>:</w:t>
      </w:r>
    </w:p>
    <w:p w14:paraId="25674C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Successfully delivered a scalable knowledge graph ingestion pipeline for billion-level datasets.</w:t>
      </w:r>
    </w:p>
    <w:p w14:paraId="4027EA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Reduced manual mapping workload through relationship automation.</w:t>
      </w:r>
    </w:p>
    <w:p w14:paraId="059E8E73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8"/>
          <w:rFonts w:ascii="Times New Roman" w:hAnsi="Times New Roman" w:eastAsia="宋体" w:cs="Times New Roman"/>
          <w:w w:val="90"/>
          <w:kern w:val="2"/>
          <w:sz w:val="24"/>
          <w:szCs w:val="24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w w:val="90"/>
          <w:kern w:val="2"/>
          <w:sz w:val="24"/>
          <w:szCs w:val="24"/>
          <w:lang w:val="en-US" w:eastAsia="zh-CN" w:bidi="ar-SA"/>
        </w:rPr>
        <w:t>2.</w:t>
      </w:r>
      <w:r>
        <w:rPr>
          <w:rStyle w:val="8"/>
          <w:rFonts w:ascii="Times New Roman" w:hAnsi="Times New Roman" w:eastAsia="宋体" w:cs="Times New Roman"/>
          <w:w w:val="90"/>
          <w:kern w:val="2"/>
          <w:sz w:val="24"/>
          <w:szCs w:val="24"/>
          <w:lang w:val="en-US" w:eastAsia="zh-CN" w:bidi="ar-SA"/>
        </w:rPr>
        <w:t>Intelligent Q&amp;A Platform</w:t>
      </w:r>
      <w:r>
        <w:rPr>
          <w:rStyle w:val="8"/>
          <w:rFonts w:ascii="Times New Roman" w:hAnsi="Times New Roman" w:eastAsia="宋体" w:cs="Times New Roman"/>
          <w:w w:val="90"/>
          <w:kern w:val="2"/>
          <w:sz w:val="24"/>
          <w:szCs w:val="24"/>
          <w:lang w:val="en-US" w:eastAsia="zh-CN" w:bidi="ar-SA"/>
        </w:rPr>
        <w:br w:type="textWrapping"/>
      </w:r>
      <w:r>
        <w:rPr>
          <w:rStyle w:val="8"/>
          <w:rFonts w:ascii="Times New Roman" w:hAnsi="Times New Roman" w:eastAsia="宋体" w:cs="Times New Roman"/>
          <w:w w:val="90"/>
          <w:kern w:val="2"/>
          <w:sz w:val="24"/>
          <w:szCs w:val="24"/>
          <w:lang w:val="en-US" w:eastAsia="zh-CN" w:bidi="ar-SA"/>
        </w:rPr>
        <w:t>Overview:</w:t>
      </w:r>
    </w:p>
    <w:p w14:paraId="7679C6FB">
      <w:pPr>
        <w:bidi w:val="0"/>
      </w:pPr>
      <w:r>
        <w:t>A semantic search and question answering system integrating long-text retrieval and Elasticsearch optimization.</w:t>
      </w:r>
    </w:p>
    <w:p w14:paraId="053D7869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My Responsibilities:</w:t>
      </w:r>
    </w:p>
    <w:p w14:paraId="2DAB561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Co-developed long-text segmentation algorithms with the algorithm team to enhance Elasticsearch Q&amp;A accuracy.</w:t>
      </w:r>
    </w:p>
    <w:p w14:paraId="4D9C366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Finalized deliverables in collaboration with PMs, testers, and HQ, including DB design documentation.</w:t>
      </w:r>
    </w:p>
    <w:p w14:paraId="616CC081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eastAsia"/>
          <w:lang w:val="en-US" w:eastAsia="zh-CN"/>
        </w:rPr>
        <w:t>Achievements</w:t>
      </w:r>
      <w:r>
        <w:rPr>
          <w:rStyle w:val="8"/>
        </w:rPr>
        <w:t>:</w:t>
      </w:r>
    </w:p>
    <w:p w14:paraId="662E6E1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Improved recall accuracy in Q&amp;A tasks through custom text segmentation.</w:t>
      </w:r>
    </w:p>
    <w:p w14:paraId="3E6E02A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Ensured delivery readiness with complete documentation and testing alignment.</w:t>
      </w:r>
    </w:p>
    <w:p w14:paraId="463FB81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8"/>
          <w:rFonts w:ascii="Times New Roman" w:hAnsi="Times New Roman" w:eastAsia="宋体" w:cs="Times New Roman"/>
          <w:w w:val="90"/>
          <w:kern w:val="2"/>
          <w:sz w:val="24"/>
          <w:szCs w:val="24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w w:val="90"/>
          <w:kern w:val="2"/>
          <w:sz w:val="24"/>
          <w:szCs w:val="24"/>
          <w:lang w:val="en-US" w:eastAsia="zh-CN" w:bidi="ar-SA"/>
        </w:rPr>
        <w:t>3.</w:t>
      </w:r>
      <w:r>
        <w:rPr>
          <w:rStyle w:val="8"/>
          <w:rFonts w:ascii="Times New Roman" w:hAnsi="Times New Roman" w:eastAsia="宋体" w:cs="Times New Roman"/>
          <w:w w:val="90"/>
          <w:kern w:val="2"/>
          <w:sz w:val="24"/>
          <w:szCs w:val="24"/>
          <w:lang w:val="en-US" w:eastAsia="zh-CN" w:bidi="ar-SA"/>
        </w:rPr>
        <w:t>Search Product – Mid-end Project</w:t>
      </w:r>
      <w:r>
        <w:rPr>
          <w:rStyle w:val="8"/>
          <w:rFonts w:ascii="Times New Roman" w:hAnsi="Times New Roman" w:eastAsia="宋体" w:cs="Times New Roman"/>
          <w:w w:val="90"/>
          <w:kern w:val="2"/>
          <w:sz w:val="24"/>
          <w:szCs w:val="24"/>
          <w:lang w:val="en-US" w:eastAsia="zh-CN" w:bidi="ar-SA"/>
        </w:rPr>
        <w:br w:type="textWrapping"/>
      </w:r>
      <w:r>
        <w:rPr>
          <w:rStyle w:val="8"/>
          <w:rFonts w:ascii="Times New Roman" w:hAnsi="Times New Roman" w:eastAsia="宋体" w:cs="Times New Roman"/>
          <w:w w:val="90"/>
          <w:kern w:val="2"/>
          <w:sz w:val="24"/>
          <w:szCs w:val="24"/>
          <w:lang w:val="en-US" w:eastAsia="zh-CN" w:bidi="ar-SA"/>
        </w:rPr>
        <w:t>Overview:</w:t>
      </w:r>
    </w:p>
    <w:p w14:paraId="64102509">
      <w:pPr>
        <w:bidi w:val="0"/>
      </w:pPr>
      <w:r>
        <w:t>A reusable search infrastructure project to streamline internal product integration across regions.</w:t>
      </w:r>
    </w:p>
    <w:p w14:paraId="1856FDAC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My Responsibilities:</w:t>
      </w:r>
    </w:p>
    <w:p w14:paraId="3E77178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Acted as regional lead for Southwest projects, delivering plug-and-play search product solutions.</w:t>
      </w:r>
    </w:p>
    <w:p w14:paraId="3B02779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Created and maintained technical documentation and led training to reduce repeated mistakes.</w:t>
      </w:r>
    </w:p>
    <w:p w14:paraId="609DC000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eastAsia"/>
          <w:lang w:val="en-US" w:eastAsia="zh-CN"/>
        </w:rPr>
        <w:t>Achievements</w:t>
      </w:r>
      <w:r>
        <w:rPr>
          <w:rStyle w:val="8"/>
        </w:rPr>
        <w:t>:</w:t>
      </w:r>
    </w:p>
    <w:p w14:paraId="32D4E24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Enabled efficient adoption of search products across multiple teams.</w:t>
      </w:r>
    </w:p>
    <w:p w14:paraId="702B974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Minimized recurrent errors through proactive documentation and knowledge sharing.</w:t>
      </w:r>
    </w:p>
    <w:p w14:paraId="2B985C7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Cross-Project Responsibilities:</w:t>
      </w:r>
    </w:p>
    <w:p w14:paraId="0AA8BD2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Leadership:</w:t>
      </w:r>
      <w:r>
        <w:t xml:space="preserve"> Chief Engineer and Regional Head, coordinating across teams and projects.</w:t>
      </w:r>
    </w:p>
    <w:p w14:paraId="7A7EE3B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Technical Expertise:</w:t>
      </w:r>
      <w:r>
        <w:t xml:space="preserve"> Proficient in Elasticsearch, Neo4j, Kafka, Hive, and large-scale data processing.</w:t>
      </w:r>
    </w:p>
    <w:p w14:paraId="746F30A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Problem Solving:</w:t>
      </w:r>
      <w:r>
        <w:t xml:space="preserve"> Specialized in scalability, algorithm tuning, and cross-functional troubleshooting.</w:t>
      </w:r>
    </w:p>
    <w:p w14:paraId="30CEDB3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Knowledge Sharing:</w:t>
      </w:r>
      <w:r>
        <w:t xml:space="preserve"> Strong focus on documentation and reusable technical assets.</w:t>
      </w:r>
    </w:p>
    <w:p w14:paraId="62BE440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djustRightInd w:val="0"/>
        <w:snapToGrid w:val="0"/>
        <w:spacing w:before="0" w:beforeAutospacing="1" w:after="0" w:afterAutospacing="1" w:line="200" w:lineRule="exact"/>
        <w:jc w:val="both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B310105"/>
    <w:multiLevelType w:val="singleLevel"/>
    <w:tmpl w:val="3B3101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72D8CBC"/>
    <w:multiLevelType w:val="singleLevel"/>
    <w:tmpl w:val="572D8C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05ED7"/>
    <w:rsid w:val="12935CF2"/>
    <w:rsid w:val="17A10D97"/>
    <w:rsid w:val="34894B89"/>
    <w:rsid w:val="3CDA0BC7"/>
    <w:rsid w:val="3FDD9E84"/>
    <w:rsid w:val="4F322047"/>
    <w:rsid w:val="69BA5014"/>
    <w:rsid w:val="6AE7533B"/>
    <w:rsid w:val="6E5547A0"/>
    <w:rsid w:val="71F64B04"/>
    <w:rsid w:val="75FFDEEB"/>
    <w:rsid w:val="BBD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00" w:lineRule="exact"/>
      <w:jc w:val="both"/>
    </w:pPr>
    <w:rPr>
      <w:rFonts w:asciiTheme="minorAscii" w:hAnsiTheme="minorAscii" w:eastAsiaTheme="minorEastAsia" w:cstheme="minorBidi"/>
      <w:w w:val="90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tLeast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beforeLines="0" w:beforeAutospacing="0" w:after="260" w:afterLines="0" w:afterAutospacing="0" w:line="15" w:lineRule="auto"/>
      <w:outlineLvl w:val="1"/>
    </w:pPr>
    <w:rPr>
      <w:rFonts w:ascii="Arial" w:hAnsi="Arial" w:eastAsiaTheme="majorEastAsia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qFormat/>
    <w:uiPriority w:val="0"/>
    <w:pPr>
      <w:spacing w:before="200" w:after="200" w:line="220" w:lineRule="exact"/>
    </w:pPr>
    <w:rPr>
      <w:rFonts w:asciiTheme="minorAscii" w:hAnsiTheme="minorAscii" w:eastAsiaTheme="minorEastAsia"/>
      <w:w w:val="90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10"/>
    <w:qFormat/>
    <w:uiPriority w:val="0"/>
    <w:rPr>
      <w:color w:val="0000FF"/>
      <w:u w:val="single"/>
    </w:rPr>
  </w:style>
  <w:style w:type="character" w:customStyle="1" w:styleId="10">
    <w:name w:val="Body Text Char"/>
    <w:basedOn w:val="7"/>
    <w:link w:val="4"/>
    <w:qFormat/>
    <w:uiPriority w:val="0"/>
    <w:rPr>
      <w:rFonts w:asciiTheme="minorAscii" w:hAnsiTheme="minorAscii" w:eastAsiaTheme="minorEastAsia"/>
      <w:w w:val="90"/>
    </w:rPr>
  </w:style>
  <w:style w:type="paragraph" w:customStyle="1" w:styleId="11">
    <w:name w:val="First Paragraph"/>
    <w:basedOn w:val="4"/>
    <w:next w:val="4"/>
    <w:qFormat/>
    <w:uiPriority w:val="0"/>
  </w:style>
  <w:style w:type="paragraph" w:customStyle="1" w:styleId="12">
    <w:name w:val="Compact"/>
    <w:basedOn w:val="4"/>
    <w:qFormat/>
    <w:uiPriority w:val="0"/>
    <w:pPr>
      <w:spacing w:before="36" w:after="3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1765</Words>
  <Characters>12413</Characters>
  <Lines>0</Lines>
  <Paragraphs>0</Paragraphs>
  <TotalTime>2</TotalTime>
  <ScaleCrop>false</ScaleCrop>
  <LinksUpToDate>false</LinksUpToDate>
  <CharactersWithSpaces>14233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2025-06-12T07:06:00Z</dcterms:created>
  <dc:creator>Administrator</dc:creator>
  <cp:lastModifiedBy>吴官林</cp:lastModifiedBy>
  <dcterms:modified xsi:type="dcterms:W3CDTF">2025-06-19T16:09:58Z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KSOTemplateDocerSaveRecord">
    <vt:lpwstr>eyJoZGlkIjoiZjc1MmJkZjNmNDBkMWExZTI3ZTZmMTU5ODYxYTI1NjkiLCJ1c2VySWQiOiIyMzQzOTU2NTEifQ==</vt:lpwstr>
  </property>
  <property fmtid="{D5CDD505-2E9C-101B-9397-08002B2CF9AE}" pid="4" name="ICV">
    <vt:lpwstr>7AADB0B67AC7067347995368C8354ADA_43</vt:lpwstr>
  </property>
</Properties>
</file>